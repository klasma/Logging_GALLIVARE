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55208-2022 i Gällivare kommun</w:t>
      </w:r>
    </w:p>
    <w:p>
      <w:r>
        <w:t>Detta dokument behandlar höga naturvärden i avverkningsamälan A 55208-2022 i Gällivare kommun. Denna avverkningsanmälan inkom 2022-11-21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tallgråticka (VU), blå taggsvamp (NT), tallriska (NT) och talltaggsvamp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55208-2022.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7429481, E 793405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