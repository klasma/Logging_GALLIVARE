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32492-2019 i Gällivare kommun</w:t>
      </w:r>
    </w:p>
    <w:p>
      <w:r>
        <w:t>Detta dokument behandlar höga naturvärden i avverkningsamälan A 32492-2019 i Gällivare kommun. Denna avverkningsanmälan inkom 2019-06-28 och omfattar 13,6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fläckporing (VU), smalfotad taggsvamp (VU), skrovlig taggsvamp (NT), vaddporing (NT) och plattlummer (S,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2492-2019.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7436965, E 785202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