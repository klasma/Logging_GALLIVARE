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38647-2019 i Gällivare kommun</w:t>
      </w:r>
    </w:p>
    <w:p>
      <w:r>
        <w:t>Detta dokument behandlar höga naturvärden i avverkningsamälan A 38647-2019 i Gällivare kommun. Denna avverkningsanmälan inkom 2019-08-09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norna (VU, §7), äggvaxskivling (NT), grönkulla (S, §8), spindelblomster (S, §8), ögonpyrola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38647-2019.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7464354, E 754742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Grönkulla (S, §8)</w:t>
      </w:r>
    </w:p>
    <w:p>
      <w:pPr>
        <w:pStyle w:val="ListBullet"/>
      </w:pPr>
      <w:r>
        <w:t>Spindelblomster (S,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