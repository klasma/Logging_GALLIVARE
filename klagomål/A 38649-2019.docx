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38649-2019 i Gällivare kommun</w:t>
      </w:r>
    </w:p>
    <w:p>
      <w:r>
        <w:t>Detta dokument behandlar höga naturvärden i avverkningsamälan A 38649-2019 i Gällivare kommun. Denna avverkningsanmälan inkom 2019-08-09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norna (VU, §7) och äggvaxskivling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38649-2019.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7463905, E 755444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