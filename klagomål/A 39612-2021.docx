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39612-2021 i Gällivare kommun</w:t>
      </w:r>
    </w:p>
    <w:p>
      <w:r>
        <w:t>Detta dokument behandlar höga naturvärden i avverkningsamälan A 39612-2021 i Gällivare kommun. Denna avverkningsanmälan inkom 2021-08-05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ringlav (VU), garnlav (NT), kolflarnlav (NT) och mörk kolflarnlav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39612-2021.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7378123, E 781937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