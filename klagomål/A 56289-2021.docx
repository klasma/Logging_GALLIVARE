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56289-2021 i Gällivare kommun</w:t>
      </w:r>
    </w:p>
    <w:p>
      <w:r>
        <w:t>Detta dokument behandlar höga naturvärden i avverkningsamälan A 56289-2021 i Gällivare kommun. Denna avverkningsanmälan inkom 2021-10-10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goliatmusseron (VU), tallgråticka (VU), blå taggsvamp (NT), tallriska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289-2021.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7419491, E 755830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