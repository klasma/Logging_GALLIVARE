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65870-2018 i Gällivare kommun</w:t>
      </w:r>
    </w:p>
    <w:p>
      <w:r>
        <w:t>Detta dokument behandlar höga naturvärden i avverkningsamälan A 65870-2018 i Gällivare kommun. Denna avverkningsanmälan inkom 2018-11-30 och omfattar 4,8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garnlav (NT) och lappmes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7352"/>
            <wp:docPr id="1" name="Picture 1"/>
            <wp:cNvGraphicFramePr>
              <a:graphicFrameLocks noChangeAspect="1"/>
            </wp:cNvGraphicFramePr>
            <a:graphic>
              <a:graphicData uri="http://schemas.openxmlformats.org/drawingml/2006/picture">
                <pic:pic>
                  <pic:nvPicPr>
                    <pic:cNvPr id="0" name="A 65870-2018.png"/>
                    <pic:cNvPicPr/>
                  </pic:nvPicPr>
                  <pic:blipFill>
                    <a:blip r:embed="rId16"/>
                    <a:stretch>
                      <a:fillRect/>
                    </a:stretch>
                  </pic:blipFill>
                  <pic:spPr>
                    <a:xfrm>
                      <a:off x="0" y="0"/>
                      <a:ext cx="5486400" cy="44573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7395673, E 788051 i SWEREF 99 TM.</w:t>
      </w:r>
    </w:p>
    <w:p>
      <w:pPr>
        <w:pStyle w:val="Heading1"/>
      </w:pPr>
      <w:r>
        <w:t>Fridlysta arter</w:t>
      </w:r>
    </w:p>
    <w:p>
      <w:r>
        <w:t xml:space="preserve">Följande fridlysta arter har sina livsmiljöer och växtplatser i den avverkningsanmälda skogen: </w:t>
      </w:r>
    </w:p>
    <w:p>
      <w:pPr>
        <w:pStyle w:val="ListBullet"/>
      </w:pPr>
      <w:r>
        <w:t>Lappmes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