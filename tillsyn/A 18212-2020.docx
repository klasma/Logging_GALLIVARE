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18212-2020 i Gällivare kommun</w:t>
      </w:r>
    </w:p>
    <w:p>
      <w:r>
        <w:t>Detta dokument behandlar höga naturvärden i avverkningsamälan A 18212-2020 i Gällivare kommun. Denna avverkningsanmälan inkom 2020-04-06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goliatmusseron (VU), lammticka (VU), rotfingersvamp (VU), smalfotad taggsvamp (VU), tallgråticka (VU), tallmusseron (VU), blå taggsvamp (NT), druvfingersvamp (NT), skrovlig taggsvamp (NT), tallriska (NT), talltaggsvamp (NT), vaddporing (NT), skarp dropptaggsvamp (S) och späd brosklav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1821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7429953, E 793322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