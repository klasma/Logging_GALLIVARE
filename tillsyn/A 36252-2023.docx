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36252-2023 i Gällivare kommun</w:t>
      </w:r>
    </w:p>
    <w:p>
      <w:r>
        <w:t>Detta dokument behandlar höga naturvärden i avverkningsamälan A 36252-2023 i Gällivare kommun. Denna avverkningsanmälan inkom 2023-08-12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svartvit taggsvamp (NT) och talltaggsvamp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6606"/>
            <wp:docPr id="1" name="Picture 1"/>
            <wp:cNvGraphicFramePr>
              <a:graphicFrameLocks noChangeAspect="1"/>
            </wp:cNvGraphicFramePr>
            <a:graphic>
              <a:graphicData uri="http://schemas.openxmlformats.org/drawingml/2006/picture">
                <pic:pic>
                  <pic:nvPicPr>
                    <pic:cNvPr id="0" name="A 36252-2023.png"/>
                    <pic:cNvPicPr/>
                  </pic:nvPicPr>
                  <pic:blipFill>
                    <a:blip r:embed="rId16"/>
                    <a:stretch>
                      <a:fillRect/>
                    </a:stretch>
                  </pic:blipFill>
                  <pic:spPr>
                    <a:xfrm>
                      <a:off x="0" y="0"/>
                      <a:ext cx="5486400" cy="35666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7421303, E 755023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