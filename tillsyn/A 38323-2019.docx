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38323-2019 i Gällivare kommun</w:t>
      </w:r>
    </w:p>
    <w:p>
      <w:r>
        <w:t>Detta dokument behandlar höga naturvärden i avverkningsamälan A 38323-2019 i Gällivare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tallticka (NT), tretåig hackspett (NT, §4), ullticka (NT),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1368"/>
            <wp:docPr id="1" name="Picture 1"/>
            <wp:cNvGraphicFramePr>
              <a:graphicFrameLocks noChangeAspect="1"/>
            </wp:cNvGraphicFramePr>
            <a:graphic>
              <a:graphicData uri="http://schemas.openxmlformats.org/drawingml/2006/picture">
                <pic:pic>
                  <pic:nvPicPr>
                    <pic:cNvPr id="0" name="A 38323-2019.png"/>
                    <pic:cNvPicPr/>
                  </pic:nvPicPr>
                  <pic:blipFill>
                    <a:blip r:embed="rId16"/>
                    <a:stretch>
                      <a:fillRect/>
                    </a:stretch>
                  </pic:blipFill>
                  <pic:spPr>
                    <a:xfrm>
                      <a:off x="0" y="0"/>
                      <a:ext cx="5486400" cy="478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7419653, E 802838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