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37121-2019 i Gällivare kommun</w:t>
      </w:r>
    </w:p>
    <w:p>
      <w:r>
        <w:t>Detta dokument behandlar höga naturvärden i avverkningsamälan A 37121-2019 i Gällivare kommun. Denna avverkningsanmälan inkom 2019-07-30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agathidium pallidum (VU), atomaria abietina (VU), liten aspgelélav (VU), suturfläckad mycelbagge (VU), atomaria affinis (NT), gammelgransskål (NT), garnlav (NT), granticka (NT), granvivel (NT), gulbandad brunbagge (NT), liten brunbagge (NT), rosenticka (NT), scaphisoma subalpinum (NT), tallvägstekel (NT), tretåig hackspett (NT, §4), ullticka (NT), brun granbastborre (S), dorcatoma dresdensis (S), robust tickgnagare (S) och ögonpyrola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37121-2019.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7419573, E 803099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