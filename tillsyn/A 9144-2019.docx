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9144-2019 i Gällivare kommun</w:t>
      </w:r>
    </w:p>
    <w:p>
      <w:r>
        <w:t>Detta dokument behandlar höga naturvärden i avverkningsamälan A 9144-2019 i Gällivare kommun. Denna avverkningsanmälan inkom 2019-02-08 och omfattar 44,5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knottrig blåslav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9144-2019.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7365529, E 781492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