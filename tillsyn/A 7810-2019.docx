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7810-2019 i Gällivare kommun</w:t>
      </w:r>
    </w:p>
    <w:p>
      <w:r>
        <w:t>Detta dokument behandlar höga naturvärden i avverkningsamälan A 7810-2019 i Gällivare kommun. Denna avverkningsanmälan inkom 2019-02-04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reliktbock (NT), tretåig hackspett (NT, §4), dropptaggsvamp (S), korallrot (S, §8), skinnlav (S),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7810-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7419331, E 801522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