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19907-2023 i Gällivare kommun</w:t>
      </w:r>
    </w:p>
    <w:p>
      <w:r>
        <w:t>Detta dokument behandlar höga naturvärden i avverkningsamälan A 19907-2023 i Gällivare kommun. Denna avverkningsanmälan inkom 2023-05-08 och omfattar 18,6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kritporing (CR), gräddporing (VU), tallgråticka (VU), blå taggsvamp (NT), motaggsvamp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19907-2023.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7460301, E 784272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