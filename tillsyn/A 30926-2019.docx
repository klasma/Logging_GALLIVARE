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30926-2019 i Gällivare kommun</w:t>
      </w:r>
    </w:p>
    <w:p>
      <w:r>
        <w:t>Detta dokument behandlar höga naturvärden i avverkningsamälan A 30926-2019 i Gällivare kommun. Denna avverkningsanmälan inkom 2019-06-20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lammticka (VU), rotfingersvamp (VU), tallgråticka (VU), tallstocksticka (VU), torrmusseron (VU), blå taggsvamp (NT), mjölsvärting (NT), motaggsvamp (NT), tallriska (NT), talltaggsvamp (NT)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30926-2019.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7429667, E 793821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