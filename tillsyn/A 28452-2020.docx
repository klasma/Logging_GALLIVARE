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28452-2020 i Gällivare kommun</w:t>
      </w:r>
    </w:p>
    <w:p>
      <w:r>
        <w:t>Detta dokument behandlar höga naturvärden i avverkningsamälan A 28452-2020 i Gällivare kommun. Denna avverkningsanmälan inkom 2020-06-16 och omfattar 17,4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fläckporing (VU), smalfotad taggsvamp (VU), tajgataggsvamp (VU), tallgråticka (VU), tallmusseron (VU), blå taggsvamp (NT), knottrig blåslav (NT), vaddporing (NT), vitplätt (NT), gullgröppa (S), plattlummer (S, §9), stuplav (S), vedticka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28452-2020.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7466926, E 746339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